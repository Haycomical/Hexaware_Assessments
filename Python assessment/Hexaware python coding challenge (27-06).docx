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B5F98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Coding Challenge </w:t>
      </w:r>
    </w:p>
    <w:p w14:paraId="0EBEF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Duration: 2 Hours</w:t>
      </w:r>
    </w:p>
    <w:p w14:paraId="4F25F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Sections:</w:t>
      </w:r>
    </w:p>
    <w:p w14:paraId="7DC96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Python Programming &amp; OOP (40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2. Data Structures &amp; Algorithms (30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3. SQL with Python Integration (30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4. Version Control with Git (10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5. Bonus/Stretch Task: Unit Testing with PyUnit (10 mins)</w:t>
      </w:r>
      <w:bookmarkStart w:id="0" w:name="_GoBack"/>
      <w:bookmarkEnd w:id="0"/>
    </w:p>
    <w:p w14:paraId="32C6EF0C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Functional Coding Challenge – Movie Booking System (20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Show available movies (stored in a list)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Allow user to select movie &amp; number of tickets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Calculate and show total amount (use a dictionary to store movie:price)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Use functions for showing movies, booking logic, and calculating amount</w:t>
      </w:r>
    </w:p>
    <w:p w14:paraId="0CC60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 w:ascii="Times New Roman" w:hAnsi="Times New Roman"/>
        </w:rPr>
      </w:pPr>
      <w:r>
        <w:drawing>
          <wp:inline distT="0" distB="0" distL="114300" distR="114300">
            <wp:extent cx="3601720" cy="4866005"/>
            <wp:effectExtent l="0" t="0" r="1016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FBE">
      <w:pPr>
        <w:rPr>
          <w:rFonts w:ascii="Times New Roman" w:hAnsi="Times New Roman" w:cs="Times New Roman"/>
        </w:rPr>
      </w:pPr>
    </w:p>
    <w:p w14:paraId="25E996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OOP Implementation – Library Management (20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Create classes Book, Library, and User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Library contains a collection of books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User can borrow/return/view books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Use class, constructor, inheritance, method overriding</w:t>
      </w:r>
    </w:p>
    <w:p w14:paraId="424B9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292F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E443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</w:p>
    <w:p w14:paraId="01DD4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8D50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D14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230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E308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</w:p>
    <w:p w14:paraId="727DD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5FC6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B81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borrowed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59961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</w:p>
    <w:p w14:paraId="5A9E6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"Library user:"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B10B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0B421B">
      <w:pPr>
        <w:keepNext w:val="0"/>
        <w:keepLines w:val="0"/>
        <w:widowControl/>
        <w:suppressLineNumbers w:val="0"/>
        <w:jc w:val="left"/>
      </w:pPr>
    </w:p>
    <w:p w14:paraId="68F61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C504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0349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</w:p>
    <w:p w14:paraId="7CF16DF5">
      <w:pPr>
        <w:keepNext w:val="0"/>
        <w:keepLines w:val="0"/>
        <w:widowControl/>
        <w:suppressLineNumbers w:val="0"/>
        <w:jc w:val="left"/>
      </w:pPr>
    </w:p>
    <w:p w14:paraId="47C99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72D4B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E23E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79AE2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9D0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7E34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8D35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"Available Books:"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0B4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5160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9A2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AA67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B6CD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FA4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.borrowed.append(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836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.name)</w:t>
      </w:r>
    </w:p>
    <w:p w14:paraId="4F3A9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"borrowed:"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 w14:paraId="7DFF5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41F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C628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 not available."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EA56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returned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BA2E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.borrowed:</w:t>
      </w:r>
    </w:p>
    <w:p w14:paraId="68BC3C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.borrowed.remove(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4EE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BF5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.name)</w:t>
      </w:r>
    </w:p>
    <w:p w14:paraId="414AAF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"returned:"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 w14:paraId="714CC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396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B7AF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user didn't borrow that book."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CD13E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E6F4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6CC4E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417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"DSA"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AF6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"OOPS"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9EEC5F">
      <w:pPr>
        <w:keepNext w:val="0"/>
        <w:keepLines w:val="0"/>
        <w:widowControl/>
        <w:suppressLineNumbers w:val="0"/>
        <w:jc w:val="left"/>
      </w:pPr>
    </w:p>
    <w:p w14:paraId="1E3CF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"Jothis"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152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</w:p>
    <w:p w14:paraId="0DBAA82A">
      <w:pPr>
        <w:keepNext w:val="0"/>
        <w:keepLines w:val="0"/>
        <w:widowControl/>
        <w:suppressLineNumbers w:val="0"/>
        <w:jc w:val="left"/>
      </w:pPr>
    </w:p>
    <w:p w14:paraId="5D4B3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Initial Library:"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B6C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BC8F596">
      <w:pPr>
        <w:keepNext w:val="0"/>
        <w:keepLines w:val="0"/>
        <w:widowControl/>
        <w:suppressLineNumbers w:val="0"/>
        <w:jc w:val="left"/>
      </w:pPr>
    </w:p>
    <w:p w14:paraId="19529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Borrowing a book:"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84F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31EAD1">
      <w:pPr>
        <w:keepNext w:val="0"/>
        <w:keepLines w:val="0"/>
        <w:widowControl/>
        <w:suppressLineNumbers w:val="0"/>
        <w:jc w:val="left"/>
      </w:pPr>
    </w:p>
    <w:p w14:paraId="43454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After borrowing:"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76D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C7881E6">
      <w:pPr>
        <w:keepNext w:val="0"/>
        <w:keepLines w:val="0"/>
        <w:widowControl/>
        <w:suppressLineNumbers w:val="0"/>
        <w:jc w:val="left"/>
      </w:pPr>
    </w:p>
    <w:p w14:paraId="0DA1A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Returning the book:"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5870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returned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367D822">
      <w:pPr>
        <w:keepNext w:val="0"/>
        <w:keepLines w:val="0"/>
        <w:widowControl/>
        <w:suppressLineNumbers w:val="0"/>
        <w:jc w:val="left"/>
      </w:pPr>
    </w:p>
    <w:p w14:paraId="2644B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After returning:"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490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618E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</w:rPr>
      </w:pPr>
    </w:p>
    <w:p w14:paraId="27474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1724025" cy="5000625"/>
            <wp:effectExtent l="0" t="0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D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0D4561A8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 Algorithm Problem – Minimize Coins (Greedy) (15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Find minimum number of coins needed for a given amount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Denominations: [1, 2, 5, 10, 20, 50, 100, 200, 500]</w:t>
      </w:r>
    </w:p>
    <w:p w14:paraId="43AC79EA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4467225" cy="5429250"/>
            <wp:effectExtent l="0" t="0" r="133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79E">
      <w:pPr>
        <w:rPr>
          <w:rFonts w:ascii="Times New Roman" w:hAnsi="Times New Roman" w:cs="Times New Roman"/>
        </w:rPr>
      </w:pPr>
    </w:p>
    <w:p w14:paraId="7A23FB66">
      <w:pPr>
        <w:rPr>
          <w:rFonts w:ascii="Times New Roman" w:hAnsi="Times New Roman" w:cs="Times New Roman"/>
        </w:rPr>
      </w:pPr>
    </w:p>
    <w:p w14:paraId="20961F28">
      <w:pPr>
        <w:rPr>
          <w:rFonts w:ascii="Times New Roman" w:hAnsi="Times New Roman" w:cs="Times New Roman"/>
        </w:rPr>
      </w:pPr>
    </w:p>
    <w:p w14:paraId="5014A092">
      <w:pPr>
        <w:rPr>
          <w:rFonts w:ascii="Times New Roman" w:hAnsi="Times New Roman" w:cs="Times New Roman"/>
        </w:rPr>
      </w:pPr>
    </w:p>
    <w:p w14:paraId="20271304">
      <w:pPr>
        <w:rPr>
          <w:rFonts w:ascii="Times New Roman" w:hAnsi="Times New Roman" w:cs="Times New Roman"/>
        </w:rPr>
      </w:pPr>
    </w:p>
    <w:p w14:paraId="5356B633">
      <w:pPr>
        <w:rPr>
          <w:rFonts w:ascii="Times New Roman" w:hAnsi="Times New Roman" w:cs="Times New Roman"/>
        </w:rPr>
      </w:pPr>
    </w:p>
    <w:p w14:paraId="66643355">
      <w:pPr>
        <w:rPr>
          <w:rFonts w:ascii="Times New Roman" w:hAnsi="Times New Roman" w:cs="Times New Roman"/>
        </w:rPr>
      </w:pPr>
    </w:p>
    <w:p w14:paraId="3ACD1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Data Structure Usage (15 mins)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Stack: Evaluate postfix expression '231*+9-'</w:t>
      </w:r>
    </w:p>
    <w:p w14:paraId="1C9D1A5B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3519170" cy="389128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Linked List class: append(), display(), reverse()</w:t>
      </w:r>
    </w:p>
    <w:p w14:paraId="704BA156">
      <w:pPr>
        <w:rPr>
          <w:rFonts w:ascii="Times New Roman" w:hAnsi="Times New Roman" w:cs="Times New Roman"/>
        </w:rPr>
      </w:pPr>
    </w:p>
    <w:p w14:paraId="537E4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66160" cy="3417570"/>
            <wp:effectExtent l="0" t="0" r="0" b="11430"/>
            <wp:docPr id="136897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3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373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CA8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SQL + Python – Student Scores Table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Create table StudentScores(name VARCHAR, subject VARCHAR, marks INT)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Insert sample data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Use Python to display records, show average marks, list students scoring &lt;40</w:t>
      </w:r>
    </w:p>
    <w:p w14:paraId="6B747D93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396990" cy="332803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5EDE">
      <w:pPr>
        <w:rPr>
          <w:rFonts w:ascii="Times New Roman" w:hAnsi="Times New Roman" w:cs="Times New Roman"/>
        </w:rPr>
      </w:pPr>
    </w:p>
    <w:p w14:paraId="371EE56D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Git Challenge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Initialize Git repository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Create and switch to branch feature/students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Add and commit your Python code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Merge feature/students into main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Provide Git commands</w:t>
      </w:r>
    </w:p>
    <w:p w14:paraId="6E3A7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git init</w:t>
      </w:r>
    </w:p>
    <w:p w14:paraId="22D9BC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git checkout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 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students</w:t>
      </w:r>
    </w:p>
    <w:p w14:paraId="02143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git add coding challenge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06.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py</w:t>
      </w:r>
    </w:p>
    <w:p w14:paraId="7F551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git commit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 Scores table with SQLite and display logic"</w:t>
      </w:r>
    </w:p>
    <w:p w14:paraId="0DE1B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git checkout main</w:t>
      </w:r>
    </w:p>
    <w:p w14:paraId="0FA9B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git merge 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students</w:t>
      </w:r>
    </w:p>
    <w:p w14:paraId="12BFF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4D7617E">
      <w:pPr>
        <w:rPr>
          <w:rFonts w:ascii="Times New Roman" w:hAnsi="Times New Roman" w:cs="Times New Roman"/>
        </w:rPr>
      </w:pPr>
    </w:p>
    <w:p w14:paraId="0FC95C6A">
      <w:pPr>
        <w:rPr>
          <w:rFonts w:ascii="Times New Roman" w:hAnsi="Times New Roman" w:cs="Times New Roman"/>
        </w:rPr>
      </w:pPr>
    </w:p>
    <w:p w14:paraId="3C5D6AD7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 PyUnit test cases for Q1 (Booking System)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- 1 test case for calculate_amount()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- 1 test case for booking() using mocks if needed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- Use unittest.TestCase, setUp(), tearDown()</w:t>
      </w:r>
    </w:p>
    <w:p w14:paraId="7C6A31C6">
      <w:pPr>
        <w:rPr>
          <w:rFonts w:ascii="Times New Roman" w:hAnsi="Times New Roman" w:cs="Times New Roman"/>
        </w:rPr>
      </w:pPr>
    </w:p>
    <w:p w14:paraId="53B703C8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82565" cy="64884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661A">
      <w:pPr>
        <w:rPr>
          <w:rFonts w:ascii="Times New Roman" w:hAnsi="Times New Roman" w:cs="Times New Roman"/>
        </w:rPr>
      </w:pPr>
    </w:p>
    <w:sectPr>
      <w:pgSz w:w="12240" w:h="15840"/>
      <w:pgMar w:top="1100" w:right="1080" w:bottom="110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1625"/>
    <w:rsid w:val="0029639D"/>
    <w:rsid w:val="002D51D7"/>
    <w:rsid w:val="00326F90"/>
    <w:rsid w:val="00545422"/>
    <w:rsid w:val="007C4E9E"/>
    <w:rsid w:val="008D430C"/>
    <w:rsid w:val="00AA1D8D"/>
    <w:rsid w:val="00B47730"/>
    <w:rsid w:val="00C17714"/>
    <w:rsid w:val="00CB0664"/>
    <w:rsid w:val="00D918C3"/>
    <w:rsid w:val="00E3328A"/>
    <w:rsid w:val="00E817BB"/>
    <w:rsid w:val="00FC693F"/>
    <w:rsid w:val="089C70A1"/>
    <w:rsid w:val="099C6B54"/>
    <w:rsid w:val="623D18BA"/>
    <w:rsid w:val="766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285</Words>
  <Characters>1629</Characters>
  <Lines>13</Lines>
  <Paragraphs>3</Paragraphs>
  <TotalTime>18</TotalTime>
  <ScaleCrop>false</ScaleCrop>
  <LinksUpToDate>false</LinksUpToDate>
  <CharactersWithSpaces>1911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2025-06-27T11:16:28Z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F25F6C6E0F6C424C8431C3F3B4AE5328_13</vt:lpwstr>
  </property>
</Properties>
</file>