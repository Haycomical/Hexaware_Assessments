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AB39A">
      <w:pPr>
        <w:pStyle w:val="36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Gaming</w:t>
      </w:r>
      <w:r>
        <w:rPr>
          <w:rFonts w:hint="default" w:ascii="Georgia" w:hAnsi="Georgia" w:cs="Georgia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Zone SQL + Python Application</w:t>
      </w:r>
    </w:p>
    <w:p w14:paraId="0578F11E">
      <w:pPr>
        <w:pStyle w:val="2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Tasks Overview</w:t>
      </w:r>
    </w:p>
    <w:p w14:paraId="0BC6BB08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1. Add a new game to the Games table with user input (game name, type, charge).</w:t>
      </w:r>
    </w:p>
    <w:p w14:paraId="6201DF0C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2. Register a new member with membership type and assign initial hours from Memberships table.</w:t>
      </w:r>
    </w:p>
    <w:p w14:paraId="7CD6B196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3. Update member hours: when a member plays a game, subtract hours and log gameplay.</w:t>
      </w:r>
    </w:p>
    <w:p w14:paraId="5367CCB7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4. Delete a member who hasn't played any game (no entry in GamePlays).</w:t>
      </w:r>
    </w:p>
    <w:p w14:paraId="502560D2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5. Write a Python function to display all games with charges above ₹100/hr.</w:t>
      </w:r>
    </w:p>
    <w:p w14:paraId="4500380C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6. Create a Python program to count how many games of each type (Sports, Racing, etc.) exist.</w:t>
      </w:r>
    </w:p>
    <w:p w14:paraId="34730372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7. Show a list of all members with remaining hours less than 10.</w:t>
      </w:r>
    </w:p>
    <w:p w14:paraId="3B57F326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8. List members who have played more than 2 different games.</w:t>
      </w:r>
    </w:p>
    <w:p w14:paraId="3817BE44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9. For each membership type, calculate total hours remaining across all members.</w:t>
      </w:r>
    </w:p>
    <w:p w14:paraId="01EAF8CB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10. Find and print total income earned from game plays (based on hours_played × charge_per_hour).</w:t>
      </w:r>
    </w:p>
    <w:p w14:paraId="2E573F2A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11. Create a Python function to find and print the most active member (max hours_spent).</w:t>
      </w:r>
    </w:p>
    <w:p w14:paraId="641F09AC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12. Display the top 3 most played games based on hours played.</w:t>
      </w:r>
    </w:p>
    <w:p w14:paraId="15C2ED0B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13. Create a report showing total hours played per member per game.</w:t>
      </w:r>
    </w:p>
    <w:p w14:paraId="720C8580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14. Write a Python program to: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- Take a member's name and game name as input.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- Log gameplay (update GamePlays, deduct hours).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- Prevent logging if hours left &lt; required.</w:t>
      </w:r>
    </w:p>
    <w:p w14:paraId="656A7CC7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15. List all members who have used more than 75% of their allowed hours.</w:t>
      </w:r>
    </w:p>
    <w:p w14:paraId="4141D31B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16. Show a detailed report of each member with: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Name, membership type, total games played, total hours played, hours left.</w:t>
      </w:r>
    </w:p>
    <w:p w14:paraId="154C9378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17. Identify members who have never played any game (use LEFT JOIN).</w:t>
      </w:r>
    </w:p>
    <w:p w14:paraId="35C22235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18. Create a Python menu system with options to: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Add Game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Register Member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Log Gameplay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View Reports (1–17)</w:t>
      </w:r>
    </w:p>
    <w:p w14:paraId="73A72D42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19. Modify the Python script to gracefully handle MySQL connection failure and display a user-friendly message.</w:t>
      </w:r>
    </w:p>
    <w:p w14:paraId="6F802D4B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20. Build a Python module (gaming_utils.py) to separate: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DB connection function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Game operations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Member operations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- Report functions</w:t>
      </w:r>
    </w:p>
    <w:p w14:paraId="23567AE0">
      <w:pPr>
        <w:pStyle w:val="2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SQL Schema &amp; Sample Data</w:t>
      </w:r>
    </w:p>
    <w:p w14:paraId="47B4BB1E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CREATE TABLE Games (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game_id INT AUTO_INCREMENT PRIMARY KEY,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game_name VARCHAR(100),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game_type VARCHAR(50),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charge_per_hour DECIMAL(5,2)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7B7B3C45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CREATE TABLE Memberships (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membership_type ENUM('Yearly', 'Monthly', 'Daily') PRIMARY KEY,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default_hours INT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41C4231E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CREATE TABLE Members (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member_id INT AUTO_INCREMENT PRIMARY KEY,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name VARCHAR(100),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membership_type ENUM('Yearly', 'Monthly', 'Daily'),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total_hours INT,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hours_left INT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1C842013">
      <w:pPr>
        <w:pStyle w:val="29"/>
        <w:numPr>
          <w:ilvl w:val="0"/>
          <w:numId w:val="0"/>
        </w:num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CREATE TABLE GamePlay (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play_id INT AUTO_INCREMENT PRIMARY KEY,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member_id INT,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game_id INT,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hours_played INT,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FOREIGN KEY (member_id) REFERENCES Members(member_id),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FOREIGN KEY (game_id) REFERENCES Games(game_id)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);</w:t>
      </w:r>
    </w:p>
    <w:p w14:paraId="13CF3B24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101C9D70">
      <w:pPr>
        <w:pStyle w:val="2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Python Code Implementation</w:t>
      </w:r>
    </w:p>
    <w:p w14:paraId="34D07E7F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Database Connection</w:t>
      </w:r>
    </w:p>
    <w:p w14:paraId="3D919971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connect_db():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try: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mysql.connector.connect(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host="localhost",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user="root",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password="Anas@2004",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database="GamingZone"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except mysql.connector.Error as err: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print("Database connection failed:", err)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None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15B84C96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Add Game</w:t>
      </w:r>
    </w:p>
    <w:p w14:paraId="5A5EC35F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add_game(name, game_type, charge):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cursor.execute("ALTER TABLE Games ADD IF NOT EXISTS game_type VARCHAR(50)")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cursor.execute("INSERT INTO Games (game_name, game_type, charge_per_hour) VALUES (%s, %s, %s)",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(name, game_type, charge))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conn.commit()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007A0C27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Register Member</w:t>
      </w:r>
    </w:p>
    <w:p w14:paraId="6530D236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register_member(name, membership_type):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default_hours FROM Memberships WHERE membership_type = %s", (membership_type,))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default_hours = cursor.fetchone()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if default_hours: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cursor.execute("INSERT INTO Members (name, membership_type, total_hours, hours_left) VALUES (%s, %s, %s, %s)",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(name, membership_type, default_hours[0], default_hours[0]))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conn.commit()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1CFD5B9B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Log Gameplay</w:t>
      </w:r>
    </w:p>
    <w:p w14:paraId="3EAFFD29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log_gameplay(member_id, game_id, hours_played):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hours_left FROM Members WHERE member_id = %s", (member_id,))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hours_left = cursor.fetchone()[0]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if hours_left &gt;= hours_played: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cursor.execute("INSERT INTO GamePlay (member_id, game_id, hours_played) VALUES (%s, %s, %s)",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(member_id, game_id, hours_played))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cursor.execute("UPDATE Members SET hours_left = hours_left - %s WHERE member_id = %s",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(hours_played, member_id))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conn.commit()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else: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print("Not enough hours left.")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008FDC0D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Delete Inactive Members</w:t>
      </w:r>
    </w:p>
    <w:p w14:paraId="29F97D25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delete_inactive_members():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cursor.execute("DELETE FROM Members WHERE member_id NOT IN (SELECT DISTINCT member_id FROM GamePlay)")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conn.commit()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6342C48A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Games Above ₹100</w:t>
      </w:r>
    </w:p>
    <w:p w14:paraId="137ACE25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games_above_100():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game_name, charge_per_hour FROM Games WHERE charge_per_hour &gt; 100")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694321BA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Game Type Count</w:t>
      </w:r>
    </w:p>
    <w:p w14:paraId="4F71D6ED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game_type_count():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game_type, COUNT(*) FROM Games GROUP BY game_type")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5D4F33B0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Low Hour Members</w:t>
      </w:r>
    </w:p>
    <w:p w14:paraId="427ECEDD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low_hour_members():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name FROM Members WHERE hours_left &lt; 10")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15D2CBA8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Frequent Players</w:t>
      </w:r>
    </w:p>
    <w:p w14:paraId="52DB9790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frequent_players():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member_id, COUNT(DISTINCT game_id) FROM GamePlay GROUP BY member_id HAVING COUNT(DISTINCT game_id) &gt; 2")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4D525D9B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Total Hours by Membership</w:t>
      </w:r>
    </w:p>
    <w:p w14:paraId="6BDDEB88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total_hours_by_membership():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membership_type, SUM(hours_left) FROM Members GROUP BY membership_type")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3BA1B3A6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Total Income</w:t>
      </w:r>
    </w:p>
    <w:p w14:paraId="4575A8DE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total_income():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SUM(gp.hours_played * g.charge_per_hour) FROM GamePlay gp JOIN Games g ON gp.game_id = g.game_id")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print("Total income: ₹", cursor.fetchone()[0])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4DDC2404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Most Active Member</w:t>
      </w:r>
    </w:p>
    <w:p w14:paraId="115E7F5A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most_active_member():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m.name, SUM(gp.hours_played) FROM GamePlay gp JOIN Members m ON gp.member_id = m.member_id GROUP BY gp.member_id ORDER BY SUM(gp.hours_played) DESC LIMIT 1")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print(cursor.fetchone())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714867A0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Top 3 Games</w:t>
      </w:r>
    </w:p>
    <w:p w14:paraId="01BC4D5B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top_3_games():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g.game_name, SUM(gp.hours_played) FROM GamePlay gp JOIN Games g ON gp.game_id = g.game_id GROUP BY gp.game_id ORDER BY SUM(gp.hours_played) DESC LIMIT 3")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2FF042A6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Member Game Hours</w:t>
      </w:r>
    </w:p>
    <w:p w14:paraId="2F39A2B0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member_game_hours():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m.name, g.game_name, SUM(gp.hours_played) FROM GamePlay gp JOIN Members m ON gp.member_id = m.member_id JOIN Games g ON gp.game_id = g.game_id GROUP BY m.name, g.game_name")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51231640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Smart Log Play</w:t>
      </w:r>
    </w:p>
    <w:p w14:paraId="4A1966B2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smart_log_play(member_name, game_name, hours):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member_id, hours_left FROM Members WHERE name = %s", (member_name,))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member = cursor.fetchone()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if not member: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print("Member not found.")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return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member_id, hrs_left = member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if hrs_left &lt; hours: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print("Not enough hours.")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return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game_id FROM Games WHERE game_name = %s", (game_name,))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game = cursor.fetchone()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if not game: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print("Game not found.")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return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game_id = game[0]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cursor.execute("INSERT INTO GamePlay (member_id, game_id, hours_played) VALUES (%s,%s,%s)", (member_id, game_id, hours))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cursor.execute("UPDATE Members SET hours_left = hours_left - %s WHERE member_id = %s", (hours, member_id))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conn.commit()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4B85A583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Heavy Users (&gt;75% hours used)</w:t>
      </w:r>
    </w:p>
    <w:p w14:paraId="612B6D2D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heavy_users():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name FROM Members WHERE hours_left &lt; total_hours * 0.25")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5A084857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Member Usage Report</w:t>
      </w:r>
    </w:p>
    <w:p w14:paraId="0ACC0827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member_usage_report():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m.name, m.membership_type, COUNT(DISTINCT gp.game_id), SUM(gp.hours_played), m.hours_left FROM Members m LEFT JOIN GamePlay gp ON m.member_id = gp.member_id GROUP BY m.member_id")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50616BC7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Never Played Members</w:t>
      </w:r>
    </w:p>
    <w:p w14:paraId="44708031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never_played_members():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 = connect_db()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 = conn.cursor()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cursor.execute("SELECT m.name FROM Members m LEFT JOIN GamePlay gp ON m.member_id = gp.member_id WHERE gp.member_id IS NULL")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print(cursor.fetchall())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conn.close()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2AF2BBE8">
      <w:pPr>
        <w:pStyle w:val="3"/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Menu System</w:t>
      </w:r>
    </w:p>
    <w:p w14:paraId="3D1F8088">
      <w:pP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>def menu():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while True: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print("\n1. Add Game\n2. Register Member\n3. Log Gameplay\n4. View Reports\n5. Exit")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choice = input("Choice: 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if choice == '1':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add_game(input("Game: "), input("Type: "), float(input("Charge: ")))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elif choice == '2':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register_member(input("Name: "), input("Type (Yearly/Monthly/Daily): "))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elif choice == '3':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smart_log_play(input("Member Name: "), input("Game Name: "), int(input("Hours: ")))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elif choice == '4':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top_3_games()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member_usage_report()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elif choice == '5':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break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else: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    print("Invalid.")</w:t>
      </w:r>
      <w:r>
        <w:rPr>
          <w:rFonts w:hint="default" w:ascii="Georgia" w:hAnsi="Georgia" w:cs="Georg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sectPr>
      <w:pgSz w:w="12240" w:h="15840"/>
      <w:pgMar w:top="1440" w:right="1080" w:bottom="144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2F03"/>
    <w:rsid w:val="0015074B"/>
    <w:rsid w:val="0029639D"/>
    <w:rsid w:val="002F5555"/>
    <w:rsid w:val="00326F90"/>
    <w:rsid w:val="007A01B4"/>
    <w:rsid w:val="00AA1D8D"/>
    <w:rsid w:val="00B47730"/>
    <w:rsid w:val="00CB0664"/>
    <w:rsid w:val="00FC693F"/>
    <w:rsid w:val="07A33EC4"/>
    <w:rsid w:val="21C3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1452</Words>
  <Characters>8283</Characters>
  <Lines>69</Lines>
  <Paragraphs>19</Paragraphs>
  <TotalTime>2</TotalTime>
  <ScaleCrop>false</ScaleCrop>
  <LinksUpToDate>false</LinksUpToDate>
  <CharactersWithSpaces>9716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Jothiswaran</cp:lastModifiedBy>
  <dcterms:modified xsi:type="dcterms:W3CDTF">2025-06-26T03:35:07Z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D230BBA5027A4F6F98045FD00983BC28_13</vt:lpwstr>
  </property>
</Properties>
</file>